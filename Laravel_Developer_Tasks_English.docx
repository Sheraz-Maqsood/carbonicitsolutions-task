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Laravel Developer Tasks: API Integration and Design Patterns</w:t>
      </w:r>
    </w:p>
    <w:p>
      <w:r>
        <w:br/>
        <w:t>These two tasks are designed to assess the Laravel developer's abilities in third-party API integration, using design patterns, and effectively working with Eloquent relationships in Laravel models.</w:t>
        <w:br/>
      </w:r>
    </w:p>
    <w:p>
      <w:pPr>
        <w:pStyle w:val="Heading1"/>
      </w:pPr>
      <w:r>
        <w:t>Task 1: Third-Party API Integration and Use of Design Patterns in Laravel Application</w:t>
      </w:r>
    </w:p>
    <w:p>
      <w:r>
        <w:br/>
        <w:t>Objective: Create a Laravel application that integrates with a third-party API (such as a payment gateway, weather service, or social media API) and employs Repository and Service Layer patterns.</w:t>
        <w:br/>
        <w:br/>
        <w:t>Details:</w:t>
        <w:br/>
        <w:t>- Build a new Laravel application that interacts with a third-party API, retrieves data, and stores it in the local database.</w:t>
        <w:br/>
        <w:t>- Use the Repository Pattern and Service Layer Pattern to manage API requests and responses, ensuring clean and maintainable code.</w:t>
        <w:br/>
        <w:t>- Handle API failures with proper logging and retry mechanisms.</w:t>
        <w:br/>
        <w:t>- Display the retrieved data on the front end using Vue.js or Blade templates.</w:t>
        <w:br/>
        <w:br/>
        <w:t>Required Features:</w:t>
        <w:br/>
        <w:t>- Third-party API integration (retrieving data).</w:t>
        <w:br/>
        <w:t>- Use of Repository and Service Design Patterns.</w:t>
        <w:br/>
        <w:t>- Displaying data on the frontend interface.</w:t>
        <w:br/>
        <w:t>- Error handling and logging.</w:t>
        <w:br/>
        <w:br/>
        <w:t>Challenge:</w:t>
        <w:br/>
        <w:t>This task will assess the developer’s capability to implement design patterns in Laravel while integrating with a third-party API.</w:t>
        <w:br/>
      </w:r>
    </w:p>
    <w:p>
      <w:pPr>
        <w:pStyle w:val="Heading1"/>
      </w:pPr>
      <w:r>
        <w:t>Task 2: Complex Eloquent Relationships and API Integration in Laravel Application</w:t>
      </w:r>
    </w:p>
    <w:p>
      <w:r>
        <w:br/>
        <w:t>Objective: Create a Laravel application that utilizes complex Eloquent relationships and integrates with a third-party API.</w:t>
        <w:br/>
        <w:br/>
        <w:t>Details:</w:t>
        <w:br/>
        <w:t>- Develop a system involving users, orders, and products with relationships such as:</w:t>
        <w:br/>
        <w:t xml:space="preserve">  - `One-to-Many` (e.g., a user can have many orders),</w:t>
        <w:br/>
        <w:t xml:space="preserve">  - `Many-to-Many` (e.g., a product can be associated with many orders).</w:t>
        <w:br/>
        <w:t>- Sync user orders and product data with an external API (such as an inventory or e-commerce platform).</w:t>
        <w:br/>
        <w:t>- Use proper Eloquent relationships to easily fetch order history and product details for a user.</w:t>
        <w:br/>
        <w:t>- Use the Laravel Factory Pattern to generate mock data for users, orders, and products.</w:t>
        <w:br/>
        <w:t>- Implement a background process using Job Queues to sync orders with the third-party API.</w:t>
        <w:br/>
        <w:br/>
        <w:t>Required Features:</w:t>
        <w:br/>
        <w:t>- Complex Eloquent relationships (One-to-Many, Many-to-Many).</w:t>
        <w:br/>
        <w:t>- Syncing order and product data with a third-party API.</w:t>
        <w:br/>
        <w:t>- Using the Factory Pattern to generate sample data.</w:t>
        <w:br/>
        <w:t>- Implementing a background job queue.</w:t>
        <w:br/>
        <w:br/>
        <w:t>Challenge:</w:t>
        <w:br/>
        <w:t>This task will evaluate the developer’s skill in managing relationships in Laravel and syncing data with a third-party API through a background process.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